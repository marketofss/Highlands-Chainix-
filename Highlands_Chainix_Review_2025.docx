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Highlands Chainix Review 2025 – Is It a Scam or Legit?</w:t>
      </w:r>
    </w:p>
    <w:p>
      <w:pPr>
        <w:pStyle w:val="Heading1"/>
      </w:pPr>
      <w:r>
        <w:t>🌟 Highlands Chainix Review 2025 – Is It a Scam or Legit?</w:t>
      </w:r>
    </w:p>
    <w:p>
      <w:r>
        <w:t>Ever wondered if there's a trading platform that truly delivers on its promises? In a world flooded with digital trading options, finding a reliable and efficient platform is more critical than ever. Enter Highlands Chainix — a name that's generating serious buzz in online trading communities.</w:t>
      </w:r>
    </w:p>
    <w:p>
      <w:r>
        <w:t>Known for its sleek interface and powerful features, Highlands Chainix is catching the attention of both beginner and seasoned traders. In this comprehensive review, we'll break down what Highlands Chainix offers, how it works, and whether it could be your next big move in the trading world.</w:t>
      </w:r>
    </w:p>
    <w:p>
      <w:r>
        <w:t>👉 [Open Your Highlands Chainix Account Now](https://tracking.affiltrack5681.com/aff_c?offer_id=177101&amp;aff_id=9535&amp;source=github)</w:t>
      </w:r>
    </w:p>
    <w:p>
      <w:pPr>
        <w:pStyle w:val="Heading1"/>
      </w:pPr>
      <w:r>
        <w:t>🧩 What is Highlands Chainix?</w:t>
      </w:r>
    </w:p>
    <w:p>
      <w:r>
        <w:t>Highlands Chainix is an innovative online trading platform created for both novice and professional traders. It provides access to a wide variety of assets — including cryptocurrencies, stocks, and commodities — all within a highly intuitive interface.</w:t>
      </w:r>
    </w:p>
    <w:p>
      <w:r>
        <w:t>The platform is available on web browsers, iOS, and Android, so you can trade anytime, anywhere. It combines real-time market analysis with customizable alerts and multi-asset trading, giving users the right tools to make smart decisions — whether you're looking for quick trades or long-term investments.</w:t>
      </w:r>
    </w:p>
    <w:p>
      <w:r>
        <w:t>👉 [Get Started with Highlands Chainix Here](https://tracking.affiltrack5681.com/aff_c?offer_id=177101&amp;aff_id=9535&amp;source=github)</w:t>
      </w:r>
    </w:p>
    <w:p>
      <w:pPr>
        <w:pStyle w:val="Heading1"/>
      </w:pPr>
      <w:r>
        <w:t>👨‍💻 Who Created Highlands Chainix?</w:t>
      </w:r>
    </w:p>
    <w:p>
      <w:r>
        <w:t>Highlands Chainix was built by a group of trading experts, financial advisors, and tech developers. While the team's individual identities are private, their collective goal is clear: make trading accessible and powerful for everyone, not just seasoned professionals.</w:t>
      </w:r>
    </w:p>
    <w:p>
      <w:r>
        <w:t>The team focused on merging easy-to-use technology with smart analytics, ensuring every trader has a chance to trade efficiently — regardless of experience level.</w:t>
      </w:r>
    </w:p>
    <w:p>
      <w:pPr>
        <w:pStyle w:val="Heading1"/>
      </w:pPr>
      <w:r>
        <w:t>⚙️ How Does Highlands Chainix Work?</w:t>
      </w:r>
    </w:p>
    <w:p>
      <w:r>
        <w:t>Highlands Chainix operates by linking users to global financial markets through a secure and intuitive platform. Here's how it works:</w:t>
        <w:br/>
        <w:t>- Step 1: Sign up and create an account.</w:t>
        <w:br/>
        <w:t>- Step 2: Fund your account with a minimum deposit of $250.</w:t>
        <w:br/>
        <w:t>- Step 3: Start trading! Use real-time data, market analysis tools, and trading signals to make informed decisions.</w:t>
      </w:r>
    </w:p>
    <w:p>
      <w:r>
        <w:t>You can monitor markets, set custom alerts, and execute trades directly from your desktop or mobile device. The platform’s smart algorithm also scans the market to suggest potential opportunities.</w:t>
      </w:r>
    </w:p>
    <w:p>
      <w:r>
        <w:t>👉 [Create Your Highlands Chainix Account Today](https://tracking.affiltrack5681.com/aff_c?offer_id=177101&amp;aff_id=9535&amp;source=github)</w:t>
      </w:r>
    </w:p>
    <w:p>
      <w:pPr>
        <w:pStyle w:val="Heading1"/>
      </w:pPr>
      <w:r>
        <w:t>👍 Highlands Chainix Pros and Cons</w:t>
      </w:r>
    </w:p>
    <w:p>
      <w:r>
        <w:t>**Pros:**</w:t>
        <w:br/>
        <w:t>- Extremely user-friendly, even for beginners</w:t>
        <w:br/>
        <w:t>- Real-time market data and live trading updates</w:t>
        <w:br/>
        <w:t>- Full mobile access with iOS and Android apps</w:t>
        <w:br/>
        <w:t>- Customizable notifications and trading alerts</w:t>
        <w:br/>
        <w:t>- Supports multiple assets like crypto, stocks, and commodities</w:t>
      </w:r>
    </w:p>
    <w:p>
      <w:r>
        <w:t>**Cons:**</w:t>
        <w:br/>
        <w:t>- Requires a stable internet connection for real-time updates</w:t>
        <w:br/>
        <w:t>- Some new users might face a slight learning curve mastering all the features</w:t>
      </w:r>
    </w:p>
    <w:p>
      <w:pPr>
        <w:pStyle w:val="Heading1"/>
      </w:pPr>
      <w:r>
        <w:t>📱 Supported Devices</w:t>
      </w:r>
    </w:p>
    <w:p>
      <w:r>
        <w:t>Highlands Chainix has been designed for maximum flexibility. You can access your account through:</w:t>
        <w:br/>
        <w:t>- Desktop browsers (PC or Mac)</w:t>
        <w:br/>
        <w:t>- Mobile apps (iOS and Android)</w:t>
        <w:br/>
        <w:t>- Tablets (for larger, portable touchscreens)</w:t>
      </w:r>
    </w:p>
    <w:p>
      <w:r>
        <w:t>No matter which device you prefer, Highlands Chainix ensures you can trade on the move.</w:t>
      </w:r>
    </w:p>
    <w:p>
      <w:pPr>
        <w:pStyle w:val="Heading1"/>
      </w:pPr>
      <w:r>
        <w:t>🌍 Where is Highlands Chainix Available?</w:t>
      </w:r>
    </w:p>
    <w:p>
      <w:r>
        <w:t>Highlands Chainix is accessible across a wide range of countries, including regions in Europe, Asia, Africa, and the Americas. (Regional restrictions may apply — always check availability based on your location.)</w:t>
      </w:r>
    </w:p>
    <w:p>
      <w:r>
        <w:t>👉 [Access Highlands Chainix Now](https://tracking.affiltrack5681.com/aff_c?offer_id=177101&amp;aff_id=9535&amp;source=github)</w:t>
      </w:r>
    </w:p>
    <w:p>
      <w:pPr>
        <w:pStyle w:val="Heading1"/>
      </w:pPr>
      <w:r>
        <w:t>🏆 Top Features of Highlands Chainix</w:t>
      </w:r>
    </w:p>
    <w:p>
      <w:r>
        <w:t>- Real-Time Market Analysis: Stay on top of market trends with live updates.</w:t>
        <w:br/>
        <w:t>- User-Friendly Interface: Intuitive and easy to navigate, ideal for beginners.</w:t>
        <w:br/>
        <w:t>- Mobile Accessibility: Full mobile trading experience that matches the desktop version.</w:t>
        <w:br/>
        <w:t>- Custom Alerts: Personalized notifications tailored to your trading strategy.</w:t>
        <w:br/>
        <w:t>- Multi-Asset Trading: Easily diversify your portfolio across different markets.</w:t>
      </w:r>
    </w:p>
    <w:p>
      <w:pPr>
        <w:pStyle w:val="Heading1"/>
      </w:pPr>
      <w:r>
        <w:t>❓ Is Highlands Chainix a Scam?</w:t>
      </w:r>
    </w:p>
    <w:p>
      <w:r>
        <w:t>No, Highlands Chainix is a legitimate trading platform. It works with reputable brokers, provides excellent customer support, and offers a transparent trading environment.</w:t>
      </w:r>
    </w:p>
    <w:p>
      <w:r>
        <w:t>Of course, trading always carries risks — so it’s crucial to trade responsibly and never invest more than you can afford to lose.</w:t>
      </w:r>
    </w:p>
    <w:p>
      <w:r>
        <w:t>👉 [Start Trading with Highlands Chainix](https://tracking.affiltrack5681.com/aff_c?offer_id=177101&amp;aff_id=9535&amp;source=github)</w:t>
      </w:r>
    </w:p>
    <w:p>
      <w:pPr>
        <w:pStyle w:val="Heading1"/>
      </w:pPr>
      <w:r>
        <w:t>💵 Minimum Deposit on Highlands Chainix</w:t>
      </w:r>
    </w:p>
    <w:p>
      <w:r>
        <w:t>To get started, you’ll need a minimum deposit of **$250**. This makes it accessible for newcomers who don't want to invest a huge amount upfront.</w:t>
      </w:r>
    </w:p>
    <w:p>
      <w:pPr>
        <w:pStyle w:val="Heading1"/>
      </w:pPr>
      <w:r>
        <w:t>🤝 Highlands Chainix Customer Support</w:t>
      </w:r>
    </w:p>
    <w:p>
      <w:r>
        <w:t>Customer support is available **24/7** through live chat and email. Whether you have a simple question or need help troubleshooting an issue, the support team is responsive, friendly, and helpful.</w:t>
      </w:r>
    </w:p>
    <w:p>
      <w:pPr>
        <w:pStyle w:val="Heading1"/>
      </w:pPr>
      <w:r>
        <w:t>🚀 How to Start Trading on Highlands Chainix</w:t>
      </w:r>
    </w:p>
    <w:p>
      <w:r>
        <w:t>1. Visit the official Highlands Chainix website.</w:t>
        <w:br/>
        <w:t>2. Register your account with a few basic details.</w:t>
        <w:br/>
        <w:t>3. Deposit at least $250 to fund your account.</w:t>
        <w:br/>
        <w:t>4. Explore the platform, customize your trading settings, and start trading!</w:t>
      </w:r>
    </w:p>
    <w:p>
      <w:pPr>
        <w:pStyle w:val="Heading1"/>
      </w:pPr>
      <w:r>
        <w:t>🗑️ How to Delete Your Highlands Chainix Account</w:t>
      </w:r>
    </w:p>
    <w:p>
      <w:r>
        <w:t>If you ever decide to close your account, it’s simple. Just contact Highlands Chainix’s customer support team, request account closure, and ensure you’ve withdrawn any remaining funds before finalizing.</w:t>
      </w:r>
    </w:p>
    <w:p>
      <w:pPr>
        <w:pStyle w:val="Heading1"/>
      </w:pPr>
      <w:r>
        <w:t>📚 FAQs</w:t>
      </w:r>
    </w:p>
    <w:p>
      <w:r>
        <w:t>**Q1. What is Highlands Chainix?**</w:t>
        <w:br/>
        <w:t>It’s a trading platform that lets users trade cryptocurrencies, stocks, and commodities with real-time insights and easy-to-use tools.</w:t>
      </w:r>
    </w:p>
    <w:p>
      <w:r>
        <w:t>**Q2. Can I use Highlands Chainix on my phone?**</w:t>
        <w:br/>
        <w:t>Yes! It’s fully compatible with iOS and Android devices.</w:t>
      </w:r>
    </w:p>
    <w:p>
      <w:r>
        <w:t>**Q3. How much do I need to start trading?**</w:t>
        <w:br/>
        <w:t>You can start trading with just a $250 deposit.</w:t>
      </w:r>
    </w:p>
    <w:p>
      <w:r>
        <w:t>**Q4. What assets can I trade?**</w:t>
        <w:br/>
        <w:t>You can trade a variety of assets, including cryptocurrencies, stocks, and commodities.</w:t>
      </w:r>
    </w:p>
    <w:p>
      <w:r>
        <w:t>**Q5. Is Highlands Chainix a scam?**</w:t>
        <w:br/>
        <w:t>No, it’s a legitimate platform — though, as with any investment, caution is always advised.</w:t>
      </w:r>
    </w:p>
    <w:p>
      <w:r>
        <w:t>**Q6. How do I withdraw profits?**</w:t>
        <w:br/>
        <w:t>You can easily request a withdrawal from your account dashboard. Processing time varies depending on your chosen payment method.</w:t>
      </w:r>
    </w:p>
    <w:p>
      <w:r>
        <w:t>**Q7. Is it beginner-friendly?**</w:t>
        <w:br/>
        <w:t>Absolutely! Its intuitive design and real-time data make it ideal for beginners.</w:t>
      </w:r>
    </w:p>
    <w:p>
      <w:r>
        <w:t>**Q8. How do I contact support?**</w:t>
        <w:br/>
        <w:t>Customer support is available 24/7 via live chat and email.</w:t>
      </w:r>
    </w:p>
    <w:p>
      <w:r>
        <w:t>👉 [Register for Highlands Chainix and Begin Trading!](https://tracking.affiltrack5681.com/aff_c?offer_id=177101&amp;aff_id=9535&amp;source=github)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